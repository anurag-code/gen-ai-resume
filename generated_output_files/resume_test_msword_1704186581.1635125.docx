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January 2018 -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the development of a robust data ingestion and transformation framework, resulting in a 30% increase in data processing efficiency</w:t>
      </w:r>
    </w:p>
    <w:p>
      <w:pPr>
        <w:pStyle w:val="ListBullet"/>
      </w:pPr>
      <w:r>
        <w:t>Designed and implemented data pipelines using Azure Data Factory, Azure Synapse, and Spark for seamless data integration and processing</w:t>
      </w:r>
    </w:p>
    <w:p>
      <w:pPr>
        <w:pStyle w:val="ListBullet"/>
      </w:pPr>
      <w:r>
        <w:t>Collaborated with cross-functional teams to develop APIs for efficient data exchange between systems, enhancing overall data accessibility and usability</w:t>
      </w:r>
    </w:p>
    <w:p>
      <w:pPr>
        <w:pStyle w:val="ListBullet"/>
      </w:pPr>
      <w:r>
        <w:t>Utilized strong SQL background to optimize database performance and troubleshoot query issues, resulting in a 20% reduction in query execution time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Corporation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Engineering Intern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May 2017 - August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Assisted in the development of data profiling and cataloguing exercises, contributing to the enhancement of data management practices within the organization</w:t>
      </w:r>
    </w:p>
    <w:p>
      <w:pPr>
        <w:pStyle w:val="ListBullet"/>
      </w:pPr>
      <w:r>
        <w:t>Supported the design and implementation of RESTful APIs for seamless data exchange, gaining hands-on experience in API development and integration</w:t>
      </w:r>
    </w:p>
    <w:p>
      <w:pPr>
        <w:pStyle w:val="ListBullet"/>
      </w:pPr>
      <w:r>
        <w:t>Contributed to the optimization of data warehousing processes, gaining exposure to best practices in data management and architecture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p>
      <w:pPr>
        <w:pStyle w:val="ListBullet"/>
      </w:pPr>
      <w:r>
        <w:t>Data Engineering</w:t>
      </w:r>
    </w:p>
    <w:p>
      <w:pPr>
        <w:pStyle w:val="ListBullet"/>
      </w:pPr>
      <w:r>
        <w:t>Data Warehousing Best Practices</w:t>
      </w:r>
    </w:p>
    <w:p>
      <w:pPr>
        <w:pStyle w:val="ListBullet"/>
      </w:pPr>
      <w:r>
        <w:t>API Design and Development</w:t>
      </w:r>
    </w:p>
    <w:p>
      <w:pPr>
        <w:pStyle w:val="ListBullet"/>
      </w:pPr>
      <w:r>
        <w:t>DevSecOps Tools and Methodologies</w:t>
      </w:r>
    </w:p>
    <w:p>
      <w:pPr>
        <w:pStyle w:val="ListBullet"/>
      </w:pPr>
      <w:r>
        <w:t>Azure Data Platform Knowledge</w:t>
      </w:r>
    </w:p>
    <w:p>
      <w:pPr>
        <w:pStyle w:val="ListBullet"/>
      </w:pPr>
      <w:r>
        <w:t>SQL Performance Optimization</w:t>
      </w:r>
    </w:p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Developed a data ingestion framework to collect and process real-time data from multiple sources</w:t>
      </w:r>
    </w:p>
    <w:p>
      <w:pPr>
        <w:pStyle w:val="ListBullet"/>
      </w:pPr>
      <w:r>
        <w:t>Designed and implemented a data transformation pipeline to standardize and cleanse incoming data for analysis</w:t>
      </w:r>
    </w:p>
    <w:p>
      <w:pPr>
        <w:pStyle w:val="ListBullet"/>
      </w:pPr>
      <w:r>
        <w:t>Built RESTful APIs to integrate data from various platforms and enable seamless data exchange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University of XYZ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Science in Computer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2018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Data Engineering Excellence Award</w:t>
      </w:r>
    </w:p>
    <w:p>
      <w:pPr>
        <w:pStyle w:val="ListBullet"/>
      </w:pPr>
      <w:r>
        <w:t>Innovative Data Pipeline Solution Award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