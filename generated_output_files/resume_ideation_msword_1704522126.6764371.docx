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rPr>
          <w:b/>
          <w:color w:val="FF0000"/>
        </w:rPr>
        <w:t>YOUR NAME</w:t>
      </w:r>
    </w:p>
    <w:p>
      <w:pPr>
        <w:pStyle w:val="Heading9"/>
        <w:jc w:val="right"/>
      </w:pPr>
      <w:r>
        <w:rPr>
          <w:b w:val="0"/>
          <w:color w:val="000000"/>
        </w:rPr>
        <w:t>0422332233, email@gmail.com</w:t>
      </w:r>
    </w:p>
    <w:p>
      <w:pPr>
        <w:pStyle w:val="Heading1"/>
        <w:jc w:val="left"/>
      </w:pPr>
      <w:r>
        <w:rPr>
          <w:b/>
          <w:color w:val="FF0000"/>
        </w:rPr>
        <w:t>EXPERIENCE</w:t>
      </w:r>
    </w:p>
    <w:p>
      <w:pPr>
        <w:pStyle w:val="Heading3"/>
        <w:jc w:val="left"/>
      </w:pPr>
      <w:r>
        <w:rPr>
          <w:b/>
          <w:color w:val="002060"/>
        </w:rPr>
        <w:t>EMPLOYER</w:t>
      </w:r>
      <w:r>
        <w:rPr>
          <w:b/>
          <w:color w:val="000000"/>
        </w:rPr>
        <w:t xml:space="preserve">     ABC Company</w:t>
      </w:r>
    </w:p>
    <w:p>
      <w:pPr>
        <w:pStyle w:val="Heading3"/>
        <w:jc w:val="left"/>
      </w:pPr>
      <w:r>
        <w:rPr>
          <w:b/>
          <w:color w:val="002060"/>
        </w:rPr>
        <w:t>TITLE</w:t>
      </w:r>
      <w:r>
        <w:rPr>
          <w:b w:val="0"/>
          <w:color w:val="000000"/>
        </w:rPr>
        <w:t xml:space="preserve">     Data Engineer</w:t>
      </w:r>
    </w:p>
    <w:p>
      <w:pPr>
        <w:pStyle w:val="Heading3"/>
        <w:jc w:val="left"/>
      </w:pPr>
      <w:r>
        <w:rPr>
          <w:b/>
          <w:color w:val="002060"/>
        </w:rPr>
        <w:t>LOCATION</w:t>
      </w:r>
      <w:r>
        <w:rPr>
          <w:b w:val="0"/>
          <w:color w:val="000000"/>
        </w:rPr>
        <w:t xml:space="preserve">     New York, NY</w:t>
      </w:r>
    </w:p>
    <w:p>
      <w:pPr>
        <w:pStyle w:val="Heading3"/>
        <w:jc w:val="left"/>
      </w:pPr>
      <w:r>
        <w:rPr>
          <w:b/>
          <w:color w:val="002060"/>
        </w:rPr>
        <w:t>DATES</w:t>
      </w:r>
      <w:r>
        <w:rPr>
          <w:b w:val="0"/>
          <w:color w:val="000000"/>
        </w:rPr>
        <w:t xml:space="preserve">     January 2018 - Present</w:t>
      </w:r>
    </w:p>
    <w:p>
      <w:pPr>
        <w:pStyle w:val="Heading3"/>
        <w:jc w:val="left"/>
      </w:pPr>
      <w:r>
        <w:rPr>
          <w:b/>
          <w:color w:val="002060"/>
        </w:rPr>
        <w:t>DESCRIPTION</w:t>
      </w:r>
    </w:p>
    <w:p>
      <w:pPr>
        <w:pStyle w:val="ListBullet"/>
      </w:pPr>
      <w:r>
        <w:t>Led the development of a robust data ingestion, transformation, and egress framework, resulting in improved data processing efficiency</w:t>
      </w:r>
    </w:p>
    <w:p>
      <w:pPr>
        <w:pStyle w:val="ListBullet"/>
      </w:pPr>
      <w:r>
        <w:t>Designed and implemented data pipelines using best practices for data warehousing and management, enhancing data accessibility and usability for business contexts</w:t>
      </w:r>
    </w:p>
    <w:p>
      <w:pPr>
        <w:pStyle w:val="ListBullet"/>
      </w:pPr>
      <w:r>
        <w:t>Developed RESTful APIs to facilitate seamless data exchange between various platforms and systems</w:t>
      </w:r>
    </w:p>
    <w:p>
      <w:pPr>
        <w:pStyle w:val="ListBullet"/>
      </w:pPr>
      <w:r>
        <w:t>Utilized DevSecOps tools and methodologies for continuous integration and deployment, ensuring data security and reliability</w:t>
      </w:r>
    </w:p>
    <w:p>
      <w:pPr>
        <w:pStyle w:val="ListBullet"/>
      </w:pPr>
      <w:r>
        <w:t>Utilized Azure Data platform and cloud data technologies for efficient data processing and analysis</w:t>
      </w:r>
    </w:p>
    <w:p>
      <w:pPr>
        <w:pStyle w:val="ListBullet"/>
      </w:pPr>
      <w:r>
        <w:t>Optimized SQL queries for improved performance and troubleshooted query-related issues</w:t>
      </w:r>
    </w:p>
    <w:p/>
    <w:p>
      <w:pPr>
        <w:pStyle w:val="Heading3"/>
        <w:jc w:val="left"/>
      </w:pPr>
      <w:r>
        <w:rPr>
          <w:b/>
          <w:color w:val="002060"/>
        </w:rPr>
        <w:t>EMPLOYER</w:t>
      </w:r>
      <w:r>
        <w:rPr>
          <w:b/>
          <w:color w:val="000000"/>
        </w:rPr>
        <w:t xml:space="preserve">     XYZ Corporation</w:t>
      </w:r>
    </w:p>
    <w:p>
      <w:pPr>
        <w:pStyle w:val="Heading3"/>
        <w:jc w:val="left"/>
      </w:pPr>
      <w:r>
        <w:rPr>
          <w:b/>
          <w:color w:val="002060"/>
        </w:rPr>
        <w:t>TITLE</w:t>
      </w:r>
      <w:r>
        <w:rPr>
          <w:b w:val="0"/>
          <w:color w:val="000000"/>
        </w:rPr>
        <w:t xml:space="preserve">     Data Engineering Intern</w:t>
      </w:r>
    </w:p>
    <w:p>
      <w:pPr>
        <w:pStyle w:val="Heading3"/>
        <w:jc w:val="left"/>
      </w:pPr>
      <w:r>
        <w:rPr>
          <w:b/>
          <w:color w:val="002060"/>
        </w:rPr>
        <w:t>LOCATION</w:t>
      </w:r>
      <w:r>
        <w:rPr>
          <w:b w:val="0"/>
          <w:color w:val="000000"/>
        </w:rPr>
        <w:t xml:space="preserve">     San Francisco, CA</w:t>
      </w:r>
    </w:p>
    <w:p>
      <w:pPr>
        <w:pStyle w:val="Heading3"/>
        <w:jc w:val="left"/>
      </w:pPr>
      <w:r>
        <w:rPr>
          <w:b/>
          <w:color w:val="002060"/>
        </w:rPr>
        <w:t>DATES</w:t>
      </w:r>
      <w:r>
        <w:rPr>
          <w:b w:val="0"/>
          <w:color w:val="000000"/>
        </w:rPr>
        <w:t xml:space="preserve">     May 2017 - August 2017</w:t>
      </w:r>
    </w:p>
    <w:p>
      <w:pPr>
        <w:pStyle w:val="Heading3"/>
        <w:jc w:val="left"/>
      </w:pPr>
      <w:r>
        <w:rPr>
          <w:b/>
          <w:color w:val="002060"/>
        </w:rPr>
        <w:t>DESCRIPTION</w:t>
      </w:r>
    </w:p>
    <w:p>
      <w:pPr>
        <w:pStyle w:val="ListBullet"/>
      </w:pPr>
      <w:r>
        <w:t>Assisted in data profiling, cataloguing, and mapping exercises to support technical design and development</w:t>
      </w:r>
    </w:p>
    <w:p>
      <w:pPr>
        <w:pStyle w:val="ListBullet"/>
      </w:pPr>
      <w:r>
        <w:t>Contributed to the design and implementation of data ingestion processes and APIs for data exchange</w:t>
      </w:r>
    </w:p>
    <w:p>
      <w:pPr>
        <w:pStyle w:val="ListBullet"/>
      </w:pPr>
      <w:r>
        <w:t>Gained exposure to Azure Data platform and cloud data technologies, acquiring foundational knowledge in data processing and analysis</w:t>
      </w:r>
    </w:p>
    <w:p/>
    <w:p>
      <w:pPr>
        <w:pStyle w:val="Heading1"/>
        <w:jc w:val="left"/>
      </w:pPr>
      <w:r>
        <w:rPr>
          <w:b/>
          <w:color w:val="FF0000"/>
        </w:rPr>
        <w:t>SKILLS</w:t>
      </w:r>
    </w:p>
    <w:p>
      <w:pPr>
        <w:pStyle w:val="ListBullet"/>
      </w:pPr>
      <w:r>
        <w:t>Data Engineering</w:t>
      </w:r>
    </w:p>
    <w:p>
      <w:pPr>
        <w:pStyle w:val="ListBullet"/>
      </w:pPr>
      <w:r>
        <w:t>Data Ingestion &amp; Transformation</w:t>
      </w:r>
    </w:p>
    <w:p>
      <w:pPr>
        <w:pStyle w:val="ListBullet"/>
      </w:pPr>
      <w:r>
        <w:t>Data Warehousing Best Practices</w:t>
      </w:r>
    </w:p>
    <w:p>
      <w:pPr>
        <w:pStyle w:val="ListBullet"/>
      </w:pPr>
      <w:r>
        <w:t>API Design &amp; Development</w:t>
      </w:r>
    </w:p>
    <w:p>
      <w:pPr>
        <w:pStyle w:val="ListBullet"/>
      </w:pPr>
      <w:r>
        <w:t>DevSecOps &amp; CI/CD</w:t>
      </w:r>
    </w:p>
    <w:p>
      <w:pPr>
        <w:pStyle w:val="ListBullet"/>
      </w:pPr>
      <w:r>
        <w:t>Azure Data Platform &amp; SQL</w:t>
      </w:r>
    </w:p>
    <w:p>
      <w:pPr>
        <w:pStyle w:val="Heading1"/>
        <w:jc w:val="left"/>
      </w:pPr>
      <w:r>
        <w:rPr>
          <w:b/>
          <w:color w:val="FF0000"/>
        </w:rPr>
        <w:t>PROJECTS</w:t>
      </w:r>
    </w:p>
    <w:p>
      <w:pPr>
        <w:pStyle w:val="ListBullet"/>
      </w:pPr>
      <w:r>
        <w:t>Developed a data ingestion framework to efficiently collect and process large volumes of data from various sources</w:t>
      </w:r>
    </w:p>
    <w:p>
      <w:pPr>
        <w:pStyle w:val="ListBullet"/>
      </w:pPr>
      <w:r>
        <w:t>Designed and implemented a data transformation pipeline to standardize and cleanse incoming data for analysis and reporting purposes</w:t>
      </w:r>
    </w:p>
    <w:p>
      <w:pPr>
        <w:pStyle w:val="ListBullet"/>
      </w:pPr>
      <w:r>
        <w:t>Built RESTful APIs to facilitate seamless data exchange between different systems and platforms</w:t>
      </w:r>
    </w:p>
    <w:p>
      <w:pPr>
        <w:pStyle w:val="Heading1"/>
        <w:jc w:val="left"/>
      </w:pPr>
      <w:r>
        <w:rPr>
          <w:b/>
          <w:color w:val="FF0000"/>
        </w:rPr>
        <w:t>EDUCATION</w:t>
      </w:r>
    </w:p>
    <w:p>
      <w:pPr>
        <w:pStyle w:val="Heading3"/>
        <w:jc w:val="left"/>
      </w:pPr>
      <w:r>
        <w:rPr>
          <w:b/>
          <w:color w:val="002060"/>
        </w:rPr>
        <w:t>INSTITUTION NAME</w:t>
      </w:r>
      <w:r>
        <w:rPr>
          <w:b w:val="0"/>
          <w:color w:val="000000"/>
        </w:rPr>
        <w:t xml:space="preserve">     University of XYZ</w:t>
      </w:r>
    </w:p>
    <w:p>
      <w:pPr>
        <w:pStyle w:val="Heading3"/>
        <w:jc w:val="left"/>
      </w:pPr>
      <w:r>
        <w:rPr>
          <w:b/>
          <w:color w:val="002060"/>
        </w:rPr>
        <w:t>DEGREE NAME</w:t>
      </w:r>
      <w:r>
        <w:rPr>
          <w:b w:val="0"/>
          <w:color w:val="000000"/>
        </w:rPr>
        <w:t xml:space="preserve">     Bachelor of Science in Computer Science</w:t>
      </w:r>
    </w:p>
    <w:p>
      <w:pPr>
        <w:pStyle w:val="Heading3"/>
        <w:jc w:val="left"/>
      </w:pPr>
      <w:r>
        <w:rPr>
          <w:b/>
          <w:color w:val="002060"/>
        </w:rPr>
        <w:t>YEAR</w:t>
      </w:r>
      <w:r>
        <w:rPr>
          <w:b w:val="0"/>
          <w:color w:val="000000"/>
        </w:rPr>
        <w:t xml:space="preserve">     2018</w:t>
      </w:r>
    </w:p>
    <w:p>
      <w:pPr>
        <w:pStyle w:val="Heading1"/>
        <w:jc w:val="left"/>
      </w:pPr>
      <w:r>
        <w:rPr>
          <w:b/>
          <w:color w:val="FF0000"/>
        </w:rPr>
        <w:t>AWARDS</w:t>
      </w:r>
    </w:p>
    <w:p>
      <w:pPr>
        <w:pStyle w:val="ListBullet"/>
      </w:pPr>
      <w:r>
        <w:t>Data Engineering Excellence Award - Recognized for outstanding contribution in building a robust data ingestion and transformation framework</w:t>
      </w:r>
    </w:p>
    <w:p>
      <w:pPr>
        <w:pStyle w:val="ListBullet"/>
      </w:pPr>
      <w:r>
        <w:t>Innovator of the Year - Acknowledged for designing and implementing efficient data pipelines and APIs for seamless data integration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sz w:val="16"/>
      </w:rPr>
      <w:t>Resume - Your Name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