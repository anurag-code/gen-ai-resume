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ABC Company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Business Analyst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New York, NY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January 2018 - Present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Gathered requirements over a three-month period, engaging with key stakeholders to understand business needs.</w:t>
      </w:r>
    </w:p>
    <w:p>
      <w:pPr>
        <w:pStyle w:val="ListBullet"/>
      </w:pPr>
      <w:r>
        <w:t>Executed business analysis tasks, contributing to the successful implementation of projects and workstreams.</w:t>
      </w:r>
    </w:p>
    <w:p>
      <w:pPr>
        <w:pStyle w:val="ListBullet"/>
      </w:pPr>
      <w:r>
        <w:t>Facilitated the discovery of objectives, outcomes, and scope for assigned projects, collaborating with stakeholders to ensure a clear understanding of project goals.</w:t>
      </w:r>
    </w:p>
    <w:p>
      <w:pPr>
        <w:pStyle w:val="ListBullet"/>
      </w:pPr>
      <w:r>
        <w:t>Coordinated planning, stand-ups, retrospectives, and other processes to empower the team in delivering value.</w:t>
      </w:r>
    </w:p>
    <w:p>
      <w:pPr>
        <w:pStyle w:val="ListBullet"/>
      </w:pPr>
      <w:r>
        <w:t>Demonstrated a solutions-focused mindset in all activities, showcasing creative thinking and resourcefulness in problem-solving.</w:t>
      </w:r>
    </w:p>
    <w:p>
      <w:pPr>
        <w:pStyle w:val="ListBullet"/>
      </w:pPr>
      <w:r>
        <w:t>Communicated effectively and responsively with diverse audiences, including volunteers, partners, suppliers, and colleagues.</w:t>
      </w:r>
    </w:p>
    <w:p>
      <w:pPr>
        <w:pStyle w:val="ListBullet"/>
      </w:pPr>
      <w:r>
        <w:t>Exhibited effective stakeholder management skills, engaging with various stakeholders to ensure alignment with organizational objectives.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XYZ Corporation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Business Analyst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San Francisco, CA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June 2015 - December 2017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Gathered requirements for complex IT systems, demonstrating a solutions-focused mindset in problem-solving.</w:t>
      </w:r>
    </w:p>
    <w:p>
      <w:pPr>
        <w:pStyle w:val="ListBullet"/>
      </w:pPr>
      <w:r>
        <w:t>Assisted in executing and developing test cases when necessary, contributing to the successful delivery of projects.</w:t>
      </w:r>
    </w:p>
    <w:p>
      <w:pPr>
        <w:pStyle w:val="ListBullet"/>
      </w:pPr>
      <w:r>
        <w:t>Coordinated a team of business and technical specialists, along with third-party vendors, to ensure effective delivery of workstreams.</w:t>
      </w:r>
    </w:p>
    <w:p>
      <w:pPr>
        <w:pStyle w:val="ListBullet"/>
      </w:pPr>
      <w:r>
        <w:t>Managed stakeholders through effective communication, consultation, planning, influencing, and negotiation.</w:t>
      </w:r>
    </w:p>
    <w:p>
      <w:pPr>
        <w:pStyle w:val="ListBullet"/>
      </w:pPr>
      <w:r>
        <w:t>Contributed project management experience and skills, enhancing the overall delivery of projects.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8000"/>
      </w:tblGrid>
      <w:tr>
        <w:tc>
          <w:tcPr>
            <w:tcW w:type="dxa" w:w="4320"/>
          </w:tcPr>
          <w:p>
            <w:r>
              <w:rPr>
                <w:b/>
              </w:rPr>
              <w:t>Key Skill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Skill Description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Business Analysis</w:t>
            </w:r>
          </w:p>
        </w:tc>
        <w:tc>
          <w:tcPr>
            <w:tcW w:type="dxa" w:w="8000"/>
          </w:tcPr>
          <w:p>
            <w:r>
              <w:t>Proven experience in gathering requirements for complex IT systems and executing business analysis tasks to contribute to successful project implementation.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Stakeholder Management</w:t>
            </w:r>
          </w:p>
        </w:tc>
        <w:tc>
          <w:tcPr>
            <w:tcW w:type="dxa" w:w="8000"/>
          </w:tcPr>
          <w:p>
            <w:r>
              <w:t>Effective stakeholder management skills, including communication, consultation, planning, influencing, and negotiation to ensure alignment with organizational objectives.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Team Coordination</w:t>
            </w:r>
          </w:p>
        </w:tc>
        <w:tc>
          <w:tcPr>
            <w:tcW w:type="dxa" w:w="8000"/>
          </w:tcPr>
          <w:p>
            <w:r>
              <w:t>Ability to coordinate planning, stand-ups, retrospectives, and empower the team in delivering value. Experience in effectively coordinating a team of business and technical specialists, along with third-party vendors.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Effective Communication</w:t>
            </w:r>
          </w:p>
        </w:tc>
        <w:tc>
          <w:tcPr>
            <w:tcW w:type="dxa" w:w="8000"/>
          </w:tcPr>
          <w:p>
            <w:r>
              <w:t>Demonstrated ability to communicate effectively and responsively with diverse audiences, including volunteers, partners, suppliers, and colleagues. Cultivate strong relationships through clear and concise communication.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Objective Discovery and Scope Definition</w:t>
            </w:r>
          </w:p>
        </w:tc>
        <w:tc>
          <w:tcPr>
            <w:tcW w:type="dxa" w:w="8000"/>
          </w:tcPr>
          <w:p>
            <w:r>
              <w:t>Facilitate the discovery of objectives, outcomes, and scope for assigned projects and workstreams. Collaborate with stakeholders to ensure a clear understanding of project goals.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Solutions-Focused Approach</w:t>
            </w:r>
          </w:p>
        </w:tc>
        <w:tc>
          <w:tcPr>
            <w:tcW w:type="dxa" w:w="8000"/>
          </w:tcPr>
          <w:p>
            <w:r>
              <w:t>Demonstrate a solutions-focused mindset in all activities, showcasing creative thinking and resourcefulness in problem-solving.</w:t>
            </w:r>
          </w:p>
        </w:tc>
      </w:tr>
    </w:tbl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Gathered requirements and facilitated objective discovery for a complex IT system over a three-month period, collaborating with key stakeholders to ensure clear understanding of project goals.</w:t>
      </w:r>
    </w:p>
    <w:p>
      <w:pPr>
        <w:pStyle w:val="ListBullet"/>
      </w:pPr>
      <w:r>
        <w:t>Coordinated planning and execution of end-to-end delivery as a crucial team member, working with business and technical specialists as well as third-party vendors to successfully implement projects and workstreams.</w:t>
      </w:r>
    </w:p>
    <w:p>
      <w:pPr>
        <w:pStyle w:val="ListBullet"/>
      </w:pPr>
      <w:r>
        <w:t>Assisted in developing and executing test cases, showcasing a solutions-focused mindset and resourcefulness in problem-solving, while effectively communicating with diverse stakeholders to ensure alignment with organizational objectives.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University of XYZ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Bachelor of Business Administration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2015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Employee of the Month for exceptional coordination and communication skills in delivering value across complex IT projects.</w:t>
      </w:r>
    </w:p>
    <w:p>
      <w:pPr>
        <w:pStyle w:val="ListBullet"/>
      </w:pPr>
      <w:r>
        <w:t>Recognized for outstanding stakeholder management and negotiation skills, contributing to successful alignment with organizational objectives.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