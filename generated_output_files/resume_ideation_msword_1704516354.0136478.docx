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color w:val="FF0000"/>
        </w:rPr>
        <w:t>YOUR NAME</w:t>
      </w:r>
    </w:p>
    <w:p>
      <w:pPr>
        <w:pStyle w:val="Heading9"/>
        <w:jc w:val="right"/>
      </w:pPr>
      <w:r>
        <w:rPr>
          <w:b w:val="0"/>
          <w:color w:val="000000"/>
        </w:rPr>
        <w:t>0422332233, email@gmail.com</w:t>
      </w:r>
    </w:p>
    <w:p>
      <w:pPr>
        <w:pStyle w:val="Heading1"/>
        <w:jc w:val="left"/>
      </w:pPr>
      <w:r>
        <w:rPr>
          <w:b/>
          <w:color w:val="FF0000"/>
        </w:rPr>
        <w:t>EXPERIENCE</w:t>
      </w:r>
    </w:p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ABC Company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Data Engineer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New York, NY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Jan 2018 - Present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Led the development of a robust data ingestion, transformation, and egress framework, resulting in a 30% increase in data processing efficiency</w:t>
      </w:r>
    </w:p>
    <w:p>
      <w:pPr>
        <w:pStyle w:val="ListBullet"/>
      </w:pPr>
      <w:r>
        <w:t>Designed and implemented data pipelines using Azure Data Factory, resulting in improved data management and architecture</w:t>
      </w:r>
    </w:p>
    <w:p>
      <w:pPr>
        <w:pStyle w:val="ListBullet"/>
      </w:pPr>
      <w:r>
        <w:t>Developed REST APIs to push and pull data from various platforms, enhancing data accessibility and integration</w:t>
      </w:r>
    </w:p>
    <w:p>
      <w:pPr>
        <w:pStyle w:val="ListBullet"/>
      </w:pPr>
      <w:r>
        <w:t>Collaborated with cross-functional teams to conduct data profiling, cataloguing, and mapping exercises for technical designs</w:t>
      </w:r>
    </w:p>
    <w:p/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XYZ Corporation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Data Engineering Specialist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San Francisco, CA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Jun 2015 - Dec 2017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Built and optimized data pipelines using Spark and Azure Data Lake Storage, resulting in a 25% reduction in data processing time</w:t>
      </w:r>
    </w:p>
    <w:p>
      <w:pPr>
        <w:pStyle w:val="ListBullet"/>
      </w:pPr>
      <w:r>
        <w:t>Implemented DevSecOps methodologies with GitHub and Azure DevOps, ensuring secure and efficient data operations</w:t>
      </w:r>
    </w:p>
    <w:p>
      <w:pPr>
        <w:pStyle w:val="ListBullet"/>
      </w:pPr>
      <w:r>
        <w:t>Utilized strong SQL background to write performant queries and troubleshoot performance issues</w:t>
      </w:r>
    </w:p>
    <w:p/>
    <w:p>
      <w:pPr>
        <w:pStyle w:val="Heading1"/>
        <w:jc w:val="left"/>
      </w:pPr>
      <w:r>
        <w:rPr>
          <w:b/>
          <w:color w:val="FF0000"/>
        </w:rPr>
        <w:t>SKILLS</w:t>
      </w:r>
    </w:p>
    <w:p>
      <w:pPr>
        <w:pStyle w:val="ListBullet"/>
      </w:pPr>
      <w:r>
        <w:t>Data Engineering</w:t>
      </w:r>
    </w:p>
    <w:p>
      <w:pPr>
        <w:pStyle w:val="ListBullet"/>
      </w:pPr>
      <w:r>
        <w:t>Data Ingestion &amp; Transformation</w:t>
      </w:r>
    </w:p>
    <w:p>
      <w:pPr>
        <w:pStyle w:val="ListBullet"/>
      </w:pPr>
      <w:r>
        <w:t>Data Warehousing Best Practices</w:t>
      </w:r>
    </w:p>
    <w:p>
      <w:pPr>
        <w:pStyle w:val="ListBullet"/>
      </w:pPr>
      <w:r>
        <w:t>API Design &amp; Development</w:t>
      </w:r>
    </w:p>
    <w:p>
      <w:pPr>
        <w:pStyle w:val="ListBullet"/>
      </w:pPr>
      <w:r>
        <w:t>DevSecOps &amp; CI/CD</w:t>
      </w:r>
    </w:p>
    <w:p>
      <w:pPr>
        <w:pStyle w:val="ListBullet"/>
      </w:pPr>
      <w:r>
        <w:t>Azure Data Platform &amp; Technologies</w:t>
      </w:r>
    </w:p>
    <w:p>
      <w:pPr>
        <w:pStyle w:val="Heading1"/>
        <w:jc w:val="left"/>
      </w:pPr>
      <w:r>
        <w:rPr>
          <w:b/>
          <w:color w:val="FF0000"/>
        </w:rPr>
        <w:t>PROJECTS</w:t>
      </w:r>
    </w:p>
    <w:p>
      <w:pPr>
        <w:pStyle w:val="ListBullet"/>
      </w:pPr>
      <w:r>
        <w:t>Built a data ingestion framework to collect and process real-time data from multiple sources for analysis</w:t>
      </w:r>
    </w:p>
    <w:p>
      <w:pPr>
        <w:pStyle w:val="ListBullet"/>
      </w:pPr>
      <w:r>
        <w:t>Designed and implemented data pipelines for efficient data movement and transformation</w:t>
      </w:r>
    </w:p>
    <w:p>
      <w:pPr>
        <w:pStyle w:val="ListBullet"/>
      </w:pPr>
      <w:r>
        <w:t>Developed RESTful APIs to integrate and exchange data between different systems and platforms</w:t>
      </w:r>
    </w:p>
    <w:p>
      <w:pPr>
        <w:pStyle w:val="Heading1"/>
        <w:jc w:val="left"/>
      </w:pPr>
      <w:r>
        <w:rPr>
          <w:b/>
          <w:color w:val="FF0000"/>
        </w:rPr>
        <w:t>EDUCATION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University of XYZ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Bachelor of Science in Computer Science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2018</w:t>
      </w:r>
    </w:p>
    <w:p>
      <w:pPr>
        <w:pStyle w:val="Heading1"/>
        <w:jc w:val="left"/>
      </w:pPr>
      <w:r>
        <w:rPr>
          <w:b/>
          <w:color w:val="FF0000"/>
        </w:rPr>
        <w:t>AWARDS</w:t>
      </w:r>
    </w:p>
    <w:p>
      <w:pPr>
        <w:pStyle w:val="ListBullet"/>
      </w:pPr>
      <w:r>
        <w:t>Data Engineering Excellence Award - Recognized for outstanding contribution in building a robust data ingestion, transformation, and egress framework.</w:t>
      </w:r>
    </w:p>
    <w:p>
      <w:pPr>
        <w:pStyle w:val="ListBullet"/>
      </w:pPr>
      <w:r>
        <w:t>API Innovation Award - Acknowledged for designing and implementing efficient APIs (REST/SOAP) for seamless data integration across diverse platforms.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16"/>
      </w:rPr>
      <w:t>Resume - Your Name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