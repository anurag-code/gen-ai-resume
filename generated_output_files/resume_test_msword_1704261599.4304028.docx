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 2018 -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Led the development of a data ingestion, transformation, and egress framework resulting in improved data processing efficiency by 30%</w:t>
      </w:r>
    </w:p>
    <w:p>
      <w:pPr>
        <w:pStyle w:val="ListBullet"/>
      </w:pPr>
      <w:r>
        <w:t>Designed and implemented data pipelines using Azure Data Factory and Azure Synapse for seamless data integration</w:t>
      </w:r>
    </w:p>
    <w:p>
      <w:pPr>
        <w:pStyle w:val="ListBullet"/>
      </w:pPr>
      <w:r>
        <w:t>Developed RESTful APIs to facilitate data exchange between different platforms, improving data accessibility and usability</w:t>
      </w:r>
    </w:p>
    <w:p>
      <w:pPr>
        <w:pStyle w:val="ListBullet"/>
      </w:pPr>
      <w:r>
        <w:t>Utilized strong SQL background to optimize queries and troubleshoot performance issues, resulting in 20% reduction in query execution time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Solutions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Data Engineering Intern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May 2017 - Aug 2017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Assisted in the development of technical designs for data profiling and cataloguing exercises</w:t>
      </w:r>
    </w:p>
    <w:p>
      <w:pPr>
        <w:pStyle w:val="ListBullet"/>
      </w:pPr>
      <w:r>
        <w:t>Contributed to the design and build of APIs for data exchange, gaining exposure to REST and SOAP protocols</w:t>
      </w:r>
    </w:p>
    <w:p>
      <w:pPr>
        <w:pStyle w:val="ListBullet"/>
      </w:pPr>
      <w:r>
        <w:t>Participated in data warehousing and data management projects, gaining hands-on experience with Azure Data Lake and Power BI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p>
      <w:pPr>
        <w:pStyle w:val="ListBullet"/>
      </w:pPr>
      <w:r>
        <w:t>Data Engineering</w:t>
      </w:r>
    </w:p>
    <w:p>
      <w:pPr>
        <w:pStyle w:val="ListBullet"/>
      </w:pPr>
      <w:r>
        <w:t>Data Ingestion &amp; Transformation</w:t>
      </w:r>
    </w:p>
    <w:p>
      <w:pPr>
        <w:pStyle w:val="ListBullet"/>
      </w:pPr>
      <w:r>
        <w:t>Data Warehousing Best Practices</w:t>
      </w:r>
    </w:p>
    <w:p>
      <w:pPr>
        <w:pStyle w:val="ListBullet"/>
      </w:pPr>
      <w:r>
        <w:t>API Design &amp; Development</w:t>
      </w:r>
    </w:p>
    <w:p>
      <w:pPr>
        <w:pStyle w:val="ListBullet"/>
      </w:pPr>
      <w:r>
        <w:t>DevSecOps &amp; CI/CD</w:t>
      </w:r>
    </w:p>
    <w:p>
      <w:pPr>
        <w:pStyle w:val="ListBullet"/>
      </w:pPr>
      <w:r>
        <w:t>Azure Data Platform &amp; SQL</w:t>
      </w:r>
    </w:p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Developed a data ingestion framework to collect and process real-time data from multiple sources</w:t>
      </w:r>
    </w:p>
    <w:p>
      <w:pPr>
        <w:pStyle w:val="ListBullet"/>
      </w:pPr>
      <w:r>
        <w:t>Designed and implemented a data transformation pipeline to standardize and cleanse incoming data for analysis</w:t>
      </w:r>
    </w:p>
    <w:p>
      <w:pPr>
        <w:pStyle w:val="ListBullet"/>
      </w:pPr>
      <w:r>
        <w:t>Built RESTful APIs to integrate with various data systems and platforms for seamless data exchange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University of XYZ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Science in Computer Engineering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2018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Data Engineering Excellence Award - Recognized for exceptional contribution in building a robust data ingestion, transformation, and egress framework, resulting in significant efficiency gains and improved data quality.</w:t>
      </w:r>
    </w:p>
    <w:p>
      <w:pPr>
        <w:pStyle w:val="ListBullet"/>
      </w:pPr>
      <w:r>
        <w:t>API Innovation Award - Acknowledged for designing and implementing cutting-edge APIs (REST/SOAP) to facilitate seamless data exchange across diverse platforms, enhancing overall data accessibility and integration.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