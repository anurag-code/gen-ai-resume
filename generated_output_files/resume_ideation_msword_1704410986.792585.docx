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b/>
          <w:color w:val="FF0000"/>
        </w:rPr>
        <w:t>YOUR NAME</w:t>
      </w:r>
    </w:p>
    <w:p>
      <w:pPr>
        <w:pStyle w:val="Heading9"/>
        <w:jc w:val="right"/>
      </w:pPr>
      <w:r>
        <w:rPr>
          <w:b w:val="0"/>
          <w:color w:val="000000"/>
        </w:rPr>
        <w:t>0422332233, email@gmail.com</w:t>
      </w:r>
    </w:p>
    <w:p>
      <w:pPr>
        <w:pStyle w:val="Heading1"/>
        <w:jc w:val="left"/>
      </w:pPr>
      <w:r>
        <w:rPr>
          <w:b/>
          <w:color w:val="FF0000"/>
        </w:rPr>
        <w:t>EXPERIENCE</w:t>
      </w:r>
    </w:p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ABC Company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Digital Business Analyst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New York, NY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January 2018 - Present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Engaged with internal and external users to capture user and business needs, identifying opportunities.</w:t>
      </w:r>
    </w:p>
    <w:p>
      <w:pPr>
        <w:pStyle w:val="ListBullet"/>
      </w:pPr>
      <w:r>
        <w:t>Worked closely with solution architects to design solutions within architecture standards.</w:t>
      </w:r>
    </w:p>
    <w:p>
      <w:pPr>
        <w:pStyle w:val="ListBullet"/>
      </w:pPr>
      <w:r>
        <w:t>Supported user engagement throughout project phases, providing ongoing business and technical advice.</w:t>
      </w:r>
    </w:p>
    <w:p>
      <w:pPr>
        <w:pStyle w:val="ListBullet"/>
      </w:pPr>
      <w:r>
        <w:t>Converted conceptual/theoretical models into technically sound product features.</w:t>
      </w:r>
    </w:p>
    <w:p>
      <w:pPr>
        <w:pStyle w:val="ListBullet"/>
      </w:pPr>
      <w:r>
        <w:t>Wrote user stories/PBIs for development, maintaining alignment with features and dependencies.</w:t>
      </w:r>
    </w:p>
    <w:p>
      <w:pPr>
        <w:pStyle w:val="ListBullet"/>
      </w:pPr>
      <w:r>
        <w:t>Developed content for business consumption, translating technical solutions into simple, effective manner suitable for wider business consumption.</w:t>
      </w:r>
    </w:p>
    <w:p>
      <w:pPr>
        <w:pStyle w:val="ListBullet"/>
      </w:pPr>
      <w:r>
        <w:t>Collaborated with user researchers and stakeholders to form the bigger strategic picture.</w:t>
      </w:r>
    </w:p>
    <w:p>
      <w:pPr>
        <w:pStyle w:val="ListBullet"/>
      </w:pPr>
      <w:r>
        <w:t>Configured the SaaS platform to implement the stories/PBIs.</w:t>
      </w:r>
    </w:p>
    <w:p/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XYZ Corporation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Technical Business Analyst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San Francisco, CA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June 2015 - December 2017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Analyzed and captured user and business needs, identifying opportunities for technical solutions.</w:t>
      </w:r>
    </w:p>
    <w:p>
      <w:pPr>
        <w:pStyle w:val="ListBullet"/>
      </w:pPr>
      <w:r>
        <w:t>Designed solutions within architecture standards, working closely with solution architects.</w:t>
      </w:r>
    </w:p>
    <w:p>
      <w:pPr>
        <w:pStyle w:val="ListBullet"/>
      </w:pPr>
      <w:r>
        <w:t>Provided ongoing business and technical advice, supporting user engagement throughout project phases.</w:t>
      </w:r>
    </w:p>
    <w:p>
      <w:pPr>
        <w:pStyle w:val="ListBullet"/>
      </w:pPr>
      <w:r>
        <w:t>Translated technical solutions into simple, effective content for business consumption.</w:t>
      </w:r>
    </w:p>
    <w:p>
      <w:pPr>
        <w:pStyle w:val="ListBullet"/>
      </w:pPr>
      <w:r>
        <w:t>Configured SaaS platforms to implement technical solutions.</w:t>
      </w:r>
    </w:p>
    <w:p/>
    <w:p>
      <w:pPr>
        <w:pStyle w:val="Heading1"/>
        <w:jc w:val="left"/>
      </w:pPr>
      <w:r>
        <w:rPr>
          <w:b/>
          <w:color w:val="FF0000"/>
        </w:rPr>
        <w:t>SKILLS</w:t>
      </w:r>
    </w:p>
    <w:p>
      <w:pPr>
        <w:pStyle w:val="ListBullet"/>
      </w:pPr>
      <w:r>
        <w:t>Engagement with internal and external users</w:t>
      </w:r>
    </w:p>
    <w:p>
      <w:pPr>
        <w:pStyle w:val="ListBullet"/>
      </w:pPr>
      <w:r>
        <w:t>Solution design within architecture standards</w:t>
      </w:r>
    </w:p>
    <w:p>
      <w:pPr>
        <w:pStyle w:val="ListBullet"/>
      </w:pPr>
      <w:r>
        <w:t>User engagement and provision of business advice</w:t>
      </w:r>
    </w:p>
    <w:p>
      <w:pPr>
        <w:pStyle w:val="ListBullet"/>
      </w:pPr>
      <w:r>
        <w:t>Conversion of conceptual model into product features</w:t>
      </w:r>
    </w:p>
    <w:p>
      <w:pPr>
        <w:pStyle w:val="ListBullet"/>
      </w:pPr>
      <w:r>
        <w:t>Writing user stories and maintaining alignment</w:t>
      </w:r>
    </w:p>
    <w:p>
      <w:pPr>
        <w:pStyle w:val="ListBullet"/>
      </w:pPr>
      <w:r>
        <w:t>Translating technical solutions for business consumption</w:t>
      </w:r>
    </w:p>
    <w:p>
      <w:pPr>
        <w:pStyle w:val="Heading1"/>
        <w:jc w:val="left"/>
      </w:pPr>
      <w:r>
        <w:rPr>
          <w:b/>
          <w:color w:val="FF0000"/>
        </w:rPr>
        <w:t>PROJECTS</w:t>
      </w:r>
    </w:p>
    <w:p>
      <w:pPr>
        <w:pStyle w:val="ListBullet"/>
      </w:pPr>
      <w:r>
        <w:t>Collaborated with solution architects to design and implement a user engagement platform, supporting ongoing business and technical advice throughout the project phases.</w:t>
      </w:r>
    </w:p>
    <w:p>
      <w:pPr>
        <w:pStyle w:val="ListBullet"/>
      </w:pPr>
      <w:r>
        <w:t>Converted conceptual models into technically sound product features, writing user stories and maintaining alignment with features and dependencies within stories.</w:t>
      </w:r>
    </w:p>
    <w:p>
      <w:pPr>
        <w:pStyle w:val="ListBullet"/>
      </w:pPr>
      <w:r>
        <w:t>Developed and configured a SaaS platform to implement user stories, translating technical solutions into simple, effective content suitable for wider business consumption.</w:t>
      </w:r>
    </w:p>
    <w:p>
      <w:pPr>
        <w:pStyle w:val="Heading1"/>
        <w:jc w:val="left"/>
      </w:pPr>
      <w:r>
        <w:rPr>
          <w:b/>
          <w:color w:val="FF0000"/>
        </w:rPr>
        <w:t>EDUCATION</w:t>
      </w:r>
    </w:p>
    <w:p>
      <w:pPr>
        <w:pStyle w:val="Heading3"/>
        <w:jc w:val="left"/>
      </w:pPr>
      <w:r>
        <w:rPr>
          <w:b/>
          <w:color w:val="002060"/>
        </w:rPr>
        <w:t>INSTITUTION NAME</w:t>
      </w:r>
      <w:r>
        <w:rPr>
          <w:b w:val="0"/>
          <w:color w:val="000000"/>
        </w:rPr>
        <w:t xml:space="preserve">     ABC University</w:t>
      </w:r>
    </w:p>
    <w:p>
      <w:pPr>
        <w:pStyle w:val="Heading3"/>
        <w:jc w:val="left"/>
      </w:pPr>
      <w:r>
        <w:rPr>
          <w:b/>
          <w:color w:val="002060"/>
        </w:rPr>
        <w:t>DEGREE NAME</w:t>
      </w:r>
      <w:r>
        <w:rPr>
          <w:b w:val="0"/>
          <w:color w:val="000000"/>
        </w:rPr>
        <w:t xml:space="preserve">     Bachelor of Science in Computer Science</w:t>
      </w:r>
    </w:p>
    <w:p>
      <w:pPr>
        <w:pStyle w:val="Heading3"/>
        <w:jc w:val="left"/>
      </w:pPr>
      <w:r>
        <w:rPr>
          <w:b/>
          <w:color w:val="002060"/>
        </w:rPr>
        <w:t>YEAR</w:t>
      </w:r>
      <w:r>
        <w:rPr>
          <w:b w:val="0"/>
          <w:color w:val="000000"/>
        </w:rPr>
        <w:t xml:space="preserve">     2015</w:t>
      </w:r>
    </w:p>
    <w:p>
      <w:pPr>
        <w:pStyle w:val="Heading1"/>
        <w:jc w:val="left"/>
      </w:pPr>
      <w:r>
        <w:rPr>
          <w:b/>
          <w:color w:val="FF0000"/>
        </w:rPr>
        <w:t>AWARDS</w:t>
      </w:r>
    </w:p>
    <w:p>
      <w:pPr>
        <w:pStyle w:val="ListBullet"/>
      </w:pPr>
      <w:r>
        <w:t>Employee of the Year for outstanding contribution to digital transformation project</w:t>
      </w:r>
    </w:p>
    <w:p>
      <w:pPr>
        <w:pStyle w:val="ListBullet"/>
      </w:pPr>
      <w:r>
        <w:t>Best Technical Business Analyst for successfully implementing SaaS platform for a large scale transformation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sz w:val="16"/>
      </w:rPr>
      <w:t>Resume - Your Name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