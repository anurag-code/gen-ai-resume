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5F2D" w14:textId="77777777" w:rsidR="002F1DCC" w:rsidRDefault="00000000">
      <w:pPr>
        <w:pStyle w:val="Title"/>
      </w:pPr>
      <w:r>
        <w:rPr>
          <w:b/>
          <w:color w:val="FF0000"/>
        </w:rPr>
        <w:t>YOUR NAME</w:t>
      </w:r>
    </w:p>
    <w:p w14:paraId="05871C9D" w14:textId="77777777" w:rsidR="002F1DCC" w:rsidRDefault="00000000">
      <w:pPr>
        <w:pStyle w:val="Heading9"/>
        <w:jc w:val="right"/>
      </w:pPr>
      <w:r>
        <w:rPr>
          <w:color w:val="000000"/>
        </w:rPr>
        <w:t>0422332233, email@gmail.com</w:t>
      </w:r>
    </w:p>
    <w:p w14:paraId="2B616FA7" w14:textId="77777777" w:rsidR="002F1DCC" w:rsidRDefault="00000000">
      <w:pPr>
        <w:pStyle w:val="Heading1"/>
      </w:pPr>
      <w:r>
        <w:rPr>
          <w:color w:val="FF0000"/>
        </w:rPr>
        <w:t>EXPERIENCE</w:t>
      </w:r>
    </w:p>
    <w:p w14:paraId="5405317C" w14:textId="77777777" w:rsidR="002F1DCC" w:rsidRDefault="00000000">
      <w:pPr>
        <w:pStyle w:val="Heading3"/>
      </w:pPr>
      <w:r>
        <w:rPr>
          <w:color w:val="002060"/>
        </w:rPr>
        <w:t>EMPLOYER</w:t>
      </w:r>
      <w:r>
        <w:rPr>
          <w:color w:val="000000"/>
        </w:rPr>
        <w:t xml:space="preserve">     ABC Company</w:t>
      </w:r>
    </w:p>
    <w:p w14:paraId="66483763" w14:textId="77777777" w:rsidR="002F1DCC" w:rsidRDefault="00000000">
      <w:pPr>
        <w:pStyle w:val="Heading3"/>
      </w:pPr>
      <w:r>
        <w:rPr>
          <w:color w:val="002060"/>
        </w:rPr>
        <w:t>TITLE</w:t>
      </w:r>
      <w:r>
        <w:rPr>
          <w:b w:val="0"/>
          <w:color w:val="000000"/>
        </w:rPr>
        <w:t xml:space="preserve">     Data Engineer</w:t>
      </w:r>
    </w:p>
    <w:p w14:paraId="7B81CCE5" w14:textId="77777777" w:rsidR="002F1DCC" w:rsidRDefault="00000000">
      <w:pPr>
        <w:pStyle w:val="Heading3"/>
      </w:pPr>
      <w:r>
        <w:rPr>
          <w:color w:val="002060"/>
        </w:rPr>
        <w:t>LOCATION</w:t>
      </w:r>
      <w:r>
        <w:rPr>
          <w:b w:val="0"/>
          <w:color w:val="000000"/>
        </w:rPr>
        <w:t xml:space="preserve">     New York, NY</w:t>
      </w:r>
    </w:p>
    <w:p w14:paraId="3D9E57AA" w14:textId="77777777" w:rsidR="002F1DCC" w:rsidRDefault="00000000">
      <w:pPr>
        <w:pStyle w:val="Heading3"/>
      </w:pPr>
      <w:r>
        <w:rPr>
          <w:color w:val="002060"/>
        </w:rPr>
        <w:t>DATES</w:t>
      </w:r>
      <w:r>
        <w:rPr>
          <w:b w:val="0"/>
          <w:color w:val="000000"/>
        </w:rPr>
        <w:t xml:space="preserve">     January 2018 - Present</w:t>
      </w:r>
    </w:p>
    <w:p w14:paraId="7E95F2F0" w14:textId="77777777" w:rsidR="002F1DCC" w:rsidRDefault="00000000">
      <w:pPr>
        <w:pStyle w:val="Heading3"/>
      </w:pPr>
      <w:r>
        <w:rPr>
          <w:color w:val="002060"/>
        </w:rPr>
        <w:t>DESCRIPTION</w:t>
      </w:r>
    </w:p>
    <w:p w14:paraId="5995EDC0" w14:textId="77777777" w:rsidR="002F1DCC" w:rsidRDefault="00000000">
      <w:pPr>
        <w:pStyle w:val="ListBullet"/>
      </w:pPr>
      <w:r>
        <w:t>Led the development of a robust data ingestion, transformation, and egress framework, resulting in improved data processing efficiency by 40%</w:t>
      </w:r>
    </w:p>
    <w:p w14:paraId="67CED5A9" w14:textId="77777777" w:rsidR="002F1DCC" w:rsidRDefault="00000000">
      <w:pPr>
        <w:pStyle w:val="ListBullet"/>
      </w:pPr>
      <w:r>
        <w:t>Designed and implemented data pipelines using Azure Data Factory and Azure Synapse for seamless data integration and management</w:t>
      </w:r>
    </w:p>
    <w:p w14:paraId="04E7985A" w14:textId="77777777" w:rsidR="002F1DCC" w:rsidRDefault="00000000">
      <w:pPr>
        <w:pStyle w:val="ListBullet"/>
      </w:pPr>
      <w:r>
        <w:t>Collaborated with cross-functional teams to develop technical designs and APIs for efficient data exchange between systems</w:t>
      </w:r>
    </w:p>
    <w:p w14:paraId="43CC7403" w14:textId="77777777" w:rsidR="002F1DCC" w:rsidRDefault="00000000">
      <w:pPr>
        <w:pStyle w:val="ListBullet"/>
      </w:pPr>
      <w:r>
        <w:t>Utilized strong SQL background to optimize queries and troubleshoot performance issues, leading to 30% reduction in query execution time</w:t>
      </w:r>
    </w:p>
    <w:p w14:paraId="158B5D3A" w14:textId="77777777" w:rsidR="002F1DCC" w:rsidRDefault="002F1DCC"/>
    <w:p w14:paraId="1E842E26" w14:textId="77777777" w:rsidR="002F1DCC" w:rsidRDefault="00000000">
      <w:pPr>
        <w:pStyle w:val="Heading3"/>
      </w:pPr>
      <w:r>
        <w:rPr>
          <w:color w:val="002060"/>
        </w:rPr>
        <w:t>EMPLOYER</w:t>
      </w:r>
      <w:r>
        <w:rPr>
          <w:color w:val="000000"/>
        </w:rPr>
        <w:t xml:space="preserve">     XYZ Corporation</w:t>
      </w:r>
    </w:p>
    <w:p w14:paraId="4FEB247F" w14:textId="77777777" w:rsidR="002F1DCC" w:rsidRDefault="00000000">
      <w:pPr>
        <w:pStyle w:val="Heading3"/>
      </w:pPr>
      <w:r>
        <w:rPr>
          <w:color w:val="002060"/>
        </w:rPr>
        <w:t>TITLE</w:t>
      </w:r>
      <w:r>
        <w:rPr>
          <w:b w:val="0"/>
          <w:color w:val="000000"/>
        </w:rPr>
        <w:t xml:space="preserve">     Data Engineering Intern</w:t>
      </w:r>
    </w:p>
    <w:p w14:paraId="0AE3FAED" w14:textId="77777777" w:rsidR="002F1DCC" w:rsidRDefault="00000000">
      <w:pPr>
        <w:pStyle w:val="Heading3"/>
      </w:pPr>
      <w:r>
        <w:rPr>
          <w:color w:val="002060"/>
        </w:rPr>
        <w:t>LOCATION</w:t>
      </w:r>
      <w:r>
        <w:rPr>
          <w:b w:val="0"/>
          <w:color w:val="000000"/>
        </w:rPr>
        <w:t xml:space="preserve">     San Francisco, CA</w:t>
      </w:r>
    </w:p>
    <w:p w14:paraId="671E00F4" w14:textId="77777777" w:rsidR="002F1DCC" w:rsidRDefault="00000000">
      <w:pPr>
        <w:pStyle w:val="Heading3"/>
      </w:pPr>
      <w:r>
        <w:rPr>
          <w:color w:val="002060"/>
        </w:rPr>
        <w:t>DATES</w:t>
      </w:r>
      <w:r>
        <w:rPr>
          <w:b w:val="0"/>
          <w:color w:val="000000"/>
        </w:rPr>
        <w:t xml:space="preserve">     May 2017 - August 2017</w:t>
      </w:r>
    </w:p>
    <w:p w14:paraId="05178CF3" w14:textId="77777777" w:rsidR="002F1DCC" w:rsidRDefault="00000000">
      <w:pPr>
        <w:pStyle w:val="Heading3"/>
      </w:pPr>
      <w:r>
        <w:rPr>
          <w:color w:val="002060"/>
        </w:rPr>
        <w:t>DESCRIPTION</w:t>
      </w:r>
    </w:p>
    <w:p w14:paraId="738706DD" w14:textId="77777777" w:rsidR="002F1DCC" w:rsidRDefault="00000000">
      <w:pPr>
        <w:pStyle w:val="ListBullet"/>
      </w:pPr>
      <w:r>
        <w:t>Assisted in the development of data profiling and cataloguing exercises to support data management and architecture initiatives</w:t>
      </w:r>
    </w:p>
    <w:p w14:paraId="1E1F3C28" w14:textId="77777777" w:rsidR="002F1DCC" w:rsidRDefault="00000000">
      <w:pPr>
        <w:pStyle w:val="ListBullet"/>
      </w:pPr>
      <w:r>
        <w:t>Contributed to the design and build of REST APIs for seamless data transfer between platforms</w:t>
      </w:r>
    </w:p>
    <w:p w14:paraId="2F53855A" w14:textId="77777777" w:rsidR="002F1DCC" w:rsidRDefault="00000000">
      <w:pPr>
        <w:pStyle w:val="ListBullet"/>
      </w:pPr>
      <w:r>
        <w:t>Gained exposure to DevSecOps tools and methodologies, including CI/CD with GitHub and Azure DevOps</w:t>
      </w:r>
    </w:p>
    <w:p w14:paraId="322F97BA" w14:textId="77777777" w:rsidR="002F1DCC" w:rsidRDefault="002F1DCC"/>
    <w:p w14:paraId="66DC7FBA" w14:textId="77777777" w:rsidR="002F1DCC" w:rsidRDefault="00000000">
      <w:pPr>
        <w:pStyle w:val="Heading1"/>
      </w:pPr>
      <w:r>
        <w:rPr>
          <w:color w:val="FF0000"/>
        </w:rPr>
        <w:lastRenderedPageBreak/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6107"/>
      </w:tblGrid>
      <w:tr w:rsidR="002F1DCC" w14:paraId="5CB2B1B0" w14:textId="77777777">
        <w:tc>
          <w:tcPr>
            <w:tcW w:w="4320" w:type="dxa"/>
          </w:tcPr>
          <w:p w14:paraId="341CF583" w14:textId="77777777" w:rsidR="002F1DCC" w:rsidRDefault="00000000">
            <w:r>
              <w:rPr>
                <w:b/>
              </w:rPr>
              <w:t>Key Skill</w:t>
            </w:r>
          </w:p>
        </w:tc>
        <w:tc>
          <w:tcPr>
            <w:tcW w:w="4320" w:type="dxa"/>
          </w:tcPr>
          <w:p w14:paraId="56036E7E" w14:textId="77777777" w:rsidR="002F1DCC" w:rsidRDefault="00000000">
            <w:r>
              <w:rPr>
                <w:b/>
              </w:rPr>
              <w:t>Skill Description</w:t>
            </w:r>
          </w:p>
        </w:tc>
      </w:tr>
      <w:tr w:rsidR="002F1DCC" w14:paraId="0420ABE0" w14:textId="77777777">
        <w:tc>
          <w:tcPr>
            <w:tcW w:w="1000" w:type="dxa"/>
          </w:tcPr>
          <w:p w14:paraId="4E578594" w14:textId="77777777" w:rsidR="002F1DCC" w:rsidRDefault="00000000">
            <w:r>
              <w:rPr>
                <w:b/>
              </w:rPr>
              <w:t>Data Engineering</w:t>
            </w:r>
          </w:p>
        </w:tc>
        <w:tc>
          <w:tcPr>
            <w:tcW w:w="12000" w:type="dxa"/>
          </w:tcPr>
          <w:p w14:paraId="0EAC540A" w14:textId="77777777" w:rsidR="002F1DCC" w:rsidRDefault="00000000">
            <w:r>
              <w:t>Hands-on expertise in data engineering with experience in building data ingestion, transformation, and egress framework.</w:t>
            </w:r>
          </w:p>
        </w:tc>
      </w:tr>
      <w:tr w:rsidR="002F1DCC" w14:paraId="473BB0CF" w14:textId="77777777">
        <w:tc>
          <w:tcPr>
            <w:tcW w:w="1000" w:type="dxa"/>
          </w:tcPr>
          <w:p w14:paraId="746E523D" w14:textId="77777777" w:rsidR="002F1DCC" w:rsidRDefault="00000000">
            <w:r>
              <w:rPr>
                <w:b/>
              </w:rPr>
              <w:t>Data Warehousing and Management</w:t>
            </w:r>
          </w:p>
        </w:tc>
        <w:tc>
          <w:tcPr>
            <w:tcW w:w="12000" w:type="dxa"/>
          </w:tcPr>
          <w:p w14:paraId="4755F242" w14:textId="77777777" w:rsidR="002F1DCC" w:rsidRDefault="00000000">
            <w:r>
              <w:t>Knowledge of best practices for data warehousing, data management, and architecture, with significant experience in data pipelines, frameworks, tools, and technologies.</w:t>
            </w:r>
          </w:p>
        </w:tc>
      </w:tr>
      <w:tr w:rsidR="002F1DCC" w14:paraId="7E7B6303" w14:textId="77777777">
        <w:tc>
          <w:tcPr>
            <w:tcW w:w="1000" w:type="dxa"/>
          </w:tcPr>
          <w:p w14:paraId="57FABF14" w14:textId="77777777" w:rsidR="002F1DCC" w:rsidRDefault="00000000">
            <w:r>
              <w:rPr>
                <w:b/>
              </w:rPr>
              <w:t>Technical Design</w:t>
            </w:r>
          </w:p>
        </w:tc>
        <w:tc>
          <w:tcPr>
            <w:tcW w:w="12000" w:type="dxa"/>
          </w:tcPr>
          <w:p w14:paraId="49813FDA" w14:textId="77777777" w:rsidR="002F1DCC" w:rsidRDefault="00000000">
            <w:r>
              <w:t>Exposure to developing technical designs, including data profiling, cataloguing, and mapping exercises.</w:t>
            </w:r>
          </w:p>
        </w:tc>
      </w:tr>
      <w:tr w:rsidR="002F1DCC" w14:paraId="06522E11" w14:textId="77777777">
        <w:tc>
          <w:tcPr>
            <w:tcW w:w="1000" w:type="dxa"/>
          </w:tcPr>
          <w:p w14:paraId="5E925B9B" w14:textId="77777777" w:rsidR="002F1DCC" w:rsidRDefault="00000000">
            <w:r>
              <w:rPr>
                <w:b/>
              </w:rPr>
              <w:t>API Development</w:t>
            </w:r>
          </w:p>
        </w:tc>
        <w:tc>
          <w:tcPr>
            <w:tcW w:w="12000" w:type="dxa"/>
          </w:tcPr>
          <w:p w14:paraId="2FD12A58" w14:textId="77777777" w:rsidR="002F1DCC" w:rsidRDefault="00000000">
            <w:r>
              <w:t>Experience in the design and build of APIs (REST/SOAP) to push and pull data from various data systems and platforms.</w:t>
            </w:r>
          </w:p>
        </w:tc>
      </w:tr>
      <w:tr w:rsidR="002F1DCC" w14:paraId="53470E25" w14:textId="77777777">
        <w:tc>
          <w:tcPr>
            <w:tcW w:w="1000" w:type="dxa"/>
          </w:tcPr>
          <w:p w14:paraId="19BDE937" w14:textId="77777777" w:rsidR="002F1DCC" w:rsidRDefault="00000000">
            <w:r>
              <w:rPr>
                <w:b/>
              </w:rPr>
              <w:t>DevSecOps and CI/CD</w:t>
            </w:r>
          </w:p>
        </w:tc>
        <w:tc>
          <w:tcPr>
            <w:tcW w:w="12000" w:type="dxa"/>
          </w:tcPr>
          <w:p w14:paraId="25A8AECF" w14:textId="77777777" w:rsidR="002F1DCC" w:rsidRDefault="00000000">
            <w:r>
              <w:t>Familiar working with DevSecOps tools, methodologies such as CI/CD with GitHub, and Azure DevOps.</w:t>
            </w:r>
          </w:p>
        </w:tc>
      </w:tr>
      <w:tr w:rsidR="002F1DCC" w14:paraId="1ED1A225" w14:textId="77777777">
        <w:tc>
          <w:tcPr>
            <w:tcW w:w="1000" w:type="dxa"/>
          </w:tcPr>
          <w:p w14:paraId="67F67E33" w14:textId="77777777" w:rsidR="002F1DCC" w:rsidRDefault="00000000">
            <w:r>
              <w:rPr>
                <w:b/>
              </w:rPr>
              <w:t>Azure Data Platform</w:t>
            </w:r>
          </w:p>
        </w:tc>
        <w:tc>
          <w:tcPr>
            <w:tcW w:w="12000" w:type="dxa"/>
          </w:tcPr>
          <w:p w14:paraId="765465C8" w14:textId="77777777" w:rsidR="002F1DCC" w:rsidRDefault="00000000">
            <w:r>
              <w:t>Good knowledge of the Azure Data platform (Azure Synapse, Data Factory, Data Bricks, Data Lake, Power BI) and Azure cloud data technologies (Spark, ADLS2, CosmosDB, AKS, AEH).</w:t>
            </w:r>
          </w:p>
        </w:tc>
      </w:tr>
      <w:tr w:rsidR="002F1DCC" w14:paraId="3999282A" w14:textId="77777777" w:rsidTr="001F4480">
        <w:trPr>
          <w:trHeight w:val="650"/>
        </w:trPr>
        <w:tc>
          <w:tcPr>
            <w:tcW w:w="1000" w:type="dxa"/>
          </w:tcPr>
          <w:p w14:paraId="6B461BE9" w14:textId="77777777" w:rsidR="002F1DCC" w:rsidRDefault="00000000">
            <w:r>
              <w:rPr>
                <w:b/>
              </w:rPr>
              <w:t>SQL</w:t>
            </w:r>
          </w:p>
        </w:tc>
        <w:tc>
          <w:tcPr>
            <w:tcW w:w="12000" w:type="dxa"/>
          </w:tcPr>
          <w:p w14:paraId="7BA9BBDE" w14:textId="77777777" w:rsidR="002F1DCC" w:rsidRDefault="00000000">
            <w:r>
              <w:t>Strong SQL background particularly with capability to write performant queries and troubleshoot performance.</w:t>
            </w:r>
          </w:p>
        </w:tc>
      </w:tr>
    </w:tbl>
    <w:p w14:paraId="43A6981E" w14:textId="77777777" w:rsidR="002F1DCC" w:rsidRDefault="00000000">
      <w:pPr>
        <w:pStyle w:val="Heading1"/>
      </w:pPr>
      <w:r>
        <w:rPr>
          <w:color w:val="FF0000"/>
        </w:rPr>
        <w:t>PROJECTS</w:t>
      </w:r>
    </w:p>
    <w:p w14:paraId="69268DF7" w14:textId="77777777" w:rsidR="002F1DCC" w:rsidRDefault="00000000">
      <w:pPr>
        <w:pStyle w:val="ListBullet"/>
      </w:pPr>
      <w:r>
        <w:t>Developed a data ingestion framework to efficiently collect and process large volumes of data from multiple sources</w:t>
      </w:r>
    </w:p>
    <w:p w14:paraId="0721191F" w14:textId="77777777" w:rsidR="002F1DCC" w:rsidRDefault="00000000">
      <w:pPr>
        <w:pStyle w:val="ListBullet"/>
      </w:pPr>
      <w:r>
        <w:t>Designed and implemented a data transformation pipeline to standardize and cleanse incoming data for analysis and reporting purposes</w:t>
      </w:r>
    </w:p>
    <w:p w14:paraId="1BCD6C51" w14:textId="77777777" w:rsidR="002F1DCC" w:rsidRDefault="00000000">
      <w:pPr>
        <w:pStyle w:val="ListBullet"/>
      </w:pPr>
      <w:r>
        <w:t>Built RESTful APIs to facilitate seamless data exchange between different systems and platforms</w:t>
      </w:r>
    </w:p>
    <w:p w14:paraId="32C11FCA" w14:textId="77777777" w:rsidR="002F1DCC" w:rsidRDefault="00000000">
      <w:pPr>
        <w:pStyle w:val="Heading1"/>
      </w:pPr>
      <w:r>
        <w:rPr>
          <w:color w:val="FF0000"/>
        </w:rPr>
        <w:t>EDUCATION</w:t>
      </w:r>
    </w:p>
    <w:p w14:paraId="35ED6359" w14:textId="77777777" w:rsidR="002F1DCC" w:rsidRDefault="00000000">
      <w:pPr>
        <w:pStyle w:val="Heading3"/>
      </w:pPr>
      <w:r>
        <w:rPr>
          <w:color w:val="002060"/>
        </w:rPr>
        <w:t>INSTITUTION NAME</w:t>
      </w:r>
      <w:r>
        <w:rPr>
          <w:b w:val="0"/>
          <w:color w:val="000000"/>
        </w:rPr>
        <w:t xml:space="preserve">     University of XYZ</w:t>
      </w:r>
    </w:p>
    <w:p w14:paraId="6F091470" w14:textId="77777777" w:rsidR="002F1DCC" w:rsidRDefault="00000000">
      <w:pPr>
        <w:pStyle w:val="Heading3"/>
      </w:pPr>
      <w:r>
        <w:rPr>
          <w:color w:val="002060"/>
        </w:rPr>
        <w:t>DEGREE NAME</w:t>
      </w:r>
      <w:r>
        <w:rPr>
          <w:b w:val="0"/>
          <w:color w:val="000000"/>
        </w:rPr>
        <w:t xml:space="preserve">     Bachelor of Science in Computer Engineering</w:t>
      </w:r>
    </w:p>
    <w:p w14:paraId="4A61F4FD" w14:textId="77777777" w:rsidR="002F1DCC" w:rsidRDefault="00000000">
      <w:pPr>
        <w:pStyle w:val="Heading3"/>
      </w:pPr>
      <w:r>
        <w:rPr>
          <w:color w:val="002060"/>
        </w:rPr>
        <w:t>YEAR</w:t>
      </w:r>
      <w:r>
        <w:rPr>
          <w:b w:val="0"/>
          <w:color w:val="000000"/>
        </w:rPr>
        <w:t xml:space="preserve">     2018</w:t>
      </w:r>
    </w:p>
    <w:p w14:paraId="2B0061C2" w14:textId="77777777" w:rsidR="002F1DCC" w:rsidRDefault="00000000">
      <w:pPr>
        <w:pStyle w:val="Heading1"/>
      </w:pPr>
      <w:r>
        <w:rPr>
          <w:color w:val="FF0000"/>
        </w:rPr>
        <w:t>AWARDS</w:t>
      </w:r>
    </w:p>
    <w:p w14:paraId="48B30CC5" w14:textId="77777777" w:rsidR="002F1DCC" w:rsidRDefault="00000000">
      <w:pPr>
        <w:pStyle w:val="ListBullet"/>
      </w:pPr>
      <w:r>
        <w:t>Data Engineering Excellence Award</w:t>
      </w:r>
    </w:p>
    <w:p w14:paraId="17FDAB60" w14:textId="77777777" w:rsidR="002F1DCC" w:rsidRDefault="00000000">
      <w:pPr>
        <w:pStyle w:val="ListBullet"/>
      </w:pPr>
      <w:r>
        <w:t>Innovation in Data Pipeline Implementation</w:t>
      </w:r>
    </w:p>
    <w:sectPr w:rsidR="002F1DCC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D7DE1" w14:textId="77777777" w:rsidR="000A6FEB" w:rsidRDefault="000A6FEB">
      <w:pPr>
        <w:spacing w:after="0" w:line="240" w:lineRule="auto"/>
      </w:pPr>
      <w:r>
        <w:separator/>
      </w:r>
    </w:p>
  </w:endnote>
  <w:endnote w:type="continuationSeparator" w:id="0">
    <w:p w14:paraId="21A1CF5F" w14:textId="77777777" w:rsidR="000A6FEB" w:rsidRDefault="000A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261A" w14:textId="77777777" w:rsidR="002F1DCC" w:rsidRDefault="00000000">
    <w:pPr>
      <w:pStyle w:val="Footer"/>
    </w:pPr>
    <w:r>
      <w:rPr>
        <w:sz w:val="16"/>
      </w:rPr>
      <w:t>Resume - Your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F632D" w14:textId="77777777" w:rsidR="000A6FEB" w:rsidRDefault="000A6FEB">
      <w:pPr>
        <w:spacing w:after="0" w:line="240" w:lineRule="auto"/>
      </w:pPr>
      <w:r>
        <w:separator/>
      </w:r>
    </w:p>
  </w:footnote>
  <w:footnote w:type="continuationSeparator" w:id="0">
    <w:p w14:paraId="58B05373" w14:textId="77777777" w:rsidR="000A6FEB" w:rsidRDefault="000A6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782916">
    <w:abstractNumId w:val="8"/>
  </w:num>
  <w:num w:numId="2" w16cid:durableId="1842964463">
    <w:abstractNumId w:val="6"/>
  </w:num>
  <w:num w:numId="3" w16cid:durableId="2025278154">
    <w:abstractNumId w:val="5"/>
  </w:num>
  <w:num w:numId="4" w16cid:durableId="1581284298">
    <w:abstractNumId w:val="4"/>
  </w:num>
  <w:num w:numId="5" w16cid:durableId="1722362778">
    <w:abstractNumId w:val="7"/>
  </w:num>
  <w:num w:numId="6" w16cid:durableId="304941370">
    <w:abstractNumId w:val="3"/>
  </w:num>
  <w:num w:numId="7" w16cid:durableId="2034334454">
    <w:abstractNumId w:val="2"/>
  </w:num>
  <w:num w:numId="8" w16cid:durableId="895354962">
    <w:abstractNumId w:val="1"/>
  </w:num>
  <w:num w:numId="9" w16cid:durableId="122802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FEB"/>
    <w:rsid w:val="0015074B"/>
    <w:rsid w:val="001F4480"/>
    <w:rsid w:val="0029639D"/>
    <w:rsid w:val="002F1DCC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20607"/>
  <w14:defaultImageDpi w14:val="300"/>
  <w15:docId w15:val="{28A5AF19-ABF0-4291-85B0-54D0A01C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anurag pandey</cp:lastModifiedBy>
  <cp:revision>2</cp:revision>
  <dcterms:created xsi:type="dcterms:W3CDTF">2013-12-23T23:15:00Z</dcterms:created>
  <dcterms:modified xsi:type="dcterms:W3CDTF">2024-01-07T16:25:00Z</dcterms:modified>
  <cp:category/>
</cp:coreProperties>
</file>